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Session 2025-03-01</w:t>
      </w:r>
    </w:p>
    <w:p>
      <w:r>
        <w:t>**Lab Book Entry**</w:t>
      </w:r>
    </w:p>
    <w:p>
      <w:r>
        <w:t>**Title:** Exploring the Functionality of the New System</w:t>
      </w:r>
    </w:p>
    <w:p>
      <w:r>
        <w:t>**Date:** 2025-03-01</w:t>
      </w:r>
    </w:p>
    <w:p>
      <w:r>
        <w:t>**Participants:**</w:t>
      </w:r>
    </w:p>
    <w:p>
      <w:r>
        <w:t>None mentioned in the transcript.</w:t>
      </w:r>
    </w:p>
    <w:p>
      <w:r>
        <w:t>**Objectives:**</w:t>
      </w:r>
    </w:p>
    <w:p>
      <w:r>
        <w:t>The primary objective of this experiment is to test and understand the functionality of the new system. This includes testing its ability to pause, resume, and create new segments.</w:t>
      </w:r>
    </w:p>
    <w:p>
      <w:r>
        <w:t>**Materials and Methods:**</w:t>
      </w:r>
    </w:p>
    <w:p>
      <w:r>
        <w:t>* New system (brand new)</w:t>
      </w:r>
    </w:p>
    <w:p>
      <w:r>
        <w:t>* MediaR software</w:t>
      </w:r>
    </w:p>
    <w:p>
      <w:r>
        <w:t>* Laboratory setting with necessary equipment</w:t>
      </w:r>
    </w:p>
    <w:p>
      <w:r>
        <w:t>No specific reagents or methods mentioned in the transcript.</w:t>
      </w:r>
    </w:p>
    <w:p>
      <w:r>
        <w:t>**Procedure:**</w:t>
      </w:r>
    </w:p>
    <w:p>
      <w:r>
        <w:t>1. The researcher initiated a test session on the new system.</w:t>
      </w:r>
    </w:p>
    <w:p>
      <w:r>
        <w:t>2. They quickly paused the system and then resumed it.</w:t>
      </w:r>
    </w:p>
    <w:p>
      <w:r>
        <w:t>3. A new segment was created to demonstrate the system's capabilities.</w:t>
      </w:r>
    </w:p>
    <w:p>
      <w:r>
        <w:t>4. The researcher saved a new segment for shared access.</w:t>
      </w:r>
    </w:p>
    <w:p>
      <w:r>
        <w:t>The exact steps are not fully detailed in the transcript, but this summary provides an overview of the procedure.</w:t>
      </w:r>
    </w:p>
    <w:p>
      <w:r>
        <w:t>**Observations:**</w:t>
      </w:r>
    </w:p>
    <w:p>
      <w:r>
        <w:t>None mentioned in the transcript.</w:t>
      </w:r>
    </w:p>
    <w:p>
      <w:r>
        <w:t>**Results:**</w:t>
      </w:r>
    </w:p>
    <w:p>
      <w:r>
        <w:t>The results indicate that the new system can pause and resume without issues. Additionally, it can create new segments, which is a key functionality tested during this session.</w:t>
      </w:r>
    </w:p>
    <w:p>
      <w:r>
        <w:t>**Analysis:** The successful completion of these basic functions suggests that the new system has reached an initial level of maturity. However, further testing and refinement are necessary to fully understand its capabilities.</w:t>
      </w:r>
    </w:p>
    <w:p>
      <w:r>
        <w:t>**Conclusions:**</w:t>
      </w:r>
    </w:p>
    <w:p>
      <w:r>
        <w:t>The experiment demonstrates that the new system can perform basic operations, including pausing, resuming, and segment creation. These findings provide a starting point for further development and testing.</w:t>
      </w:r>
    </w:p>
    <w:p>
      <w:r>
        <w:t>**Next Steps:**</w:t>
      </w:r>
    </w:p>
    <w:p>
      <w:r>
        <w:t>- Conduct more comprehensive tests of the system's features and functionality.</w:t>
      </w:r>
    </w:p>
    <w:p>
      <w:r>
        <w:t>- Refine and iterate on the system based on the results of this initial test session.</w:t>
      </w:r>
    </w:p>
    <w:p>
      <w:r>
        <w:t>- Explore additional capabilities and potential improvements to the new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