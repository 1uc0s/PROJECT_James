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Session 2025-03-01</w:t>
      </w:r>
    </w:p>
    <w:p>
      <w:r>
        <w:t>**Title:** Investigating Segment Stability in Real-time Lab Book Generation</w:t>
      </w:r>
    </w:p>
    <w:p>
      <w:r>
        <w:t>**Date:** 2025-03-01</w:t>
      </w:r>
    </w:p>
    <w:p>
      <w:r>
        <w:t>**Participants:** None mentioned in the transcript.</w:t>
      </w:r>
    </w:p>
    <w:p>
      <w:r>
        <w:t>**Objectives:**</w:t>
      </w:r>
    </w:p>
    <w:p>
      <w:r>
        <w:t>The primary objective of this experiment is to investigate the stability and reliability of segmenting a lab book, particularly when resuming a paused session.</w:t>
      </w:r>
    </w:p>
    <w:p>
      <w:r>
        <w:t>**Materials and Methods:**</w:t>
      </w:r>
    </w:p>
    <w:p>
      <w:r>
        <w:t>* Equipment: Computer with recording software</w:t>
      </w:r>
    </w:p>
    <w:p>
      <w:r>
        <w:t>* Reagents: None mentioned</w:t>
      </w:r>
    </w:p>
    <w:p>
      <w:r>
        <w:t>* Methods:</w:t>
      </w:r>
    </w:p>
    <w:p>
      <w:r>
        <w:t>+ Pause and resume segments in real-time</w:t>
      </w:r>
    </w:p>
    <w:p>
      <w:r>
        <w:t>+ Generate lab book entries</w:t>
      </w:r>
    </w:p>
    <w:p>
      <w:r>
        <w:t>**Procedure:**</w:t>
      </w:r>
    </w:p>
    <w:p>
      <w:r>
        <w:t>The experiment consisted of three segments, each lasting approximately 21.72 seconds (65.16 / 3). The researcher initiated a new segment and attempted to generate a lab book entry without ending the session.</w:t>
      </w:r>
    </w:p>
    <w:p>
      <w:r>
        <w:t>1. Segment 1: The researcher started by attempting to generate a lab book entry.</w:t>
      </w:r>
    </w:p>
    <w:p>
      <w:r>
        <w:t>2. Segment 2: The researcher paused the session, resumed it, and generated another attempt at creating a lab book entry.</w:t>
      </w:r>
    </w:p>
    <w:p>
      <w:r>
        <w:t>3. Segment 3: The researcher repeated steps 2, resulting in two more attempts at generating a lab book entry.</w:t>
      </w:r>
    </w:p>
    <w:p>
      <w:r>
        <w:t>**Observations:** None mentioned in the transcript.</w:t>
      </w:r>
    </w:p>
    <w:p>
      <w:r>
        <w:t>**Results:** No conclusive results were obtained due to the short duration of each segment (approximately 21.72 seconds).</w:t>
      </w:r>
    </w:p>
    <w:p>
      <w:r>
        <w:t>**Analysis:** Due to the limited time frame and lack of concrete data, it is challenging to draw meaningful conclusions about the stability and reliability of segmenting a lab book in real-time.</w:t>
      </w:r>
    </w:p>
    <w:p>
      <w:r>
        <w:t>**Conclusions:** The experiment did not yield conclusive results, highlighting the need for further investigation into this area.</w:t>
      </w:r>
    </w:p>
    <w:p>
      <w:r>
        <w:t>**Next Steps:**</w:t>
      </w:r>
    </w:p>
    <w:p>
      <w:r>
        <w:t>* Extend the duration of each segment to gather more comprehensive data.</w:t>
      </w:r>
    </w:p>
    <w:p>
      <w:r>
        <w:t>* Explore alternative methods for generating lab book entries during pauses.</w:t>
      </w:r>
    </w:p>
    <w:p>
      <w:r>
        <w:t>* Conduct additional tests to assess the stability and reliability of segmenting a lab book in real-time.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