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Session 2025-03-01</w:t>
      </w:r>
    </w:p>
    <w:p>
      <w:r>
        <w:t>**Lab Book Entry**</w:t>
      </w:r>
    </w:p>
    <w:p>
      <w:r>
        <w:t>**Title:** Investigation of Resuming Paused Video Segments</w:t>
      </w:r>
    </w:p>
    <w:p>
      <w:r>
        <w:t>**Date:** 2025-03-01</w:t>
      </w:r>
    </w:p>
    <w:p>
      <w:r>
        <w:t>**Participants:** None mentioned in the transcript.</w:t>
      </w:r>
    </w:p>
    <w:p>
      <w:r>
        <w:t>**Objectives:**</w:t>
      </w:r>
    </w:p>
    <w:p>
      <w:r>
        <w:t>The primary objective of this experiment is to investigate the feasibility of resuming paused video segments and assess their stability during playback.</w:t>
      </w:r>
    </w:p>
    <w:p>
      <w:r>
        <w:t>**Materials and Methods:**</w:t>
      </w:r>
    </w:p>
    <w:p>
      <w:r>
        <w:t>* Equipment: Computer, video player software</w:t>
      </w:r>
    </w:p>
    <w:p>
      <w:r>
        <w:t>* Reagents: N/A (no chemicals or materials were used)</w:t>
      </w:r>
    </w:p>
    <w:p>
      <w:r>
        <w:t>* Methods:</w:t>
      </w:r>
    </w:p>
    <w:p>
      <w:r>
        <w:t>+ Paused video segments were created using a video editor.</w:t>
      </w:r>
    </w:p>
    <w:p>
      <w:r>
        <w:t>+ Segments were then replayed in an attempt to replicate the issue described in the previous experiment.</w:t>
      </w:r>
    </w:p>
    <w:p>
      <w:r>
        <w:t>**Procedure:**</w:t>
      </w:r>
    </w:p>
    <w:p>
      <w:r>
        <w:t>1. The researcher created two paused video segments using a video editor.</w:t>
      </w:r>
    </w:p>
    <w:p>
      <w:r>
        <w:t>2. Segment 1 was intentionally stopped and then resumed to assess its stability.</w:t>
      </w:r>
    </w:p>
    <w:p>
      <w:r>
        <w:t>3. Segment 2 was started from pause, allowing the researcher to generate this lab book entry while continuing playback.</w:t>
      </w:r>
    </w:p>
    <w:p>
      <w:r>
        <w:t>**Observations:** None mentioned in the transcript.</w:t>
      </w:r>
    </w:p>
    <w:p>
      <w:r>
        <w:t>**Results:** No specific results or findings were reported, as the experiment appears to be focused on demonstrating an issue rather than collecting data.</w:t>
      </w:r>
    </w:p>
    <w:p>
      <w:r>
        <w:t>**Analysis:** The experiment seems to be testing the stability of paused video segments during resumption. However, without further information or data collection, it is difficult to draw concrete conclusions.</w:t>
      </w:r>
    </w:p>
    <w:p>
      <w:r>
        <w:t>**Conclusions:** The feasibility of resuming paused video segments appears to be unstable, as evidenced by the previous experiment's issues. Further investigation is required to understand the underlying causes and potential solutions.</w:t>
      </w:r>
    </w:p>
    <w:p>
      <w:r>
        <w:t>**Next Steps:**</w:t>
      </w:r>
    </w:p>
    <w:p>
      <w:r>
        <w:t>* Investigate the causes of instability in paused video segments.</w:t>
      </w:r>
    </w:p>
    <w:p>
      <w:r>
        <w:t>* Explore methods for improving stability during playback.</w:t>
      </w:r>
    </w:p>
    <w:p>
      <w:r>
        <w:t>* Consider conducting further experiments to validate findings and identify potential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